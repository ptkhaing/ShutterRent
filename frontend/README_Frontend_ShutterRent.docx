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01BB2" w14:textId="77777777" w:rsidR="004279B4" w:rsidRDefault="00000000">
      <w:pPr>
        <w:pStyle w:val="Title"/>
      </w:pPr>
      <w:r>
        <w:t>ShutterRent Frontend - README</w:t>
      </w:r>
    </w:p>
    <w:p w14:paraId="60C3459E" w14:textId="7941C4E9" w:rsidR="004279B4" w:rsidRDefault="00000000">
      <w:pPr>
        <w:pStyle w:val="Heading1"/>
      </w:pPr>
      <w:r>
        <w:t>Project Overview</w:t>
      </w:r>
    </w:p>
    <w:p w14:paraId="3E52A2F4" w14:textId="77777777" w:rsidR="004279B4" w:rsidRDefault="00000000">
      <w:r>
        <w:t>ShutterRent is a modern web-based camera rental system built with a React.js frontend and Node.js backend. The frontend allows users to register, log in, browse camera listings, book rentals, manage orders, and view/update their profiles. Admin users have access to an admin dashboard with listing, booking, and user management features.</w:t>
      </w:r>
    </w:p>
    <w:p w14:paraId="03423B58" w14:textId="092250C7" w:rsidR="004279B4" w:rsidRDefault="00000000">
      <w:pPr>
        <w:pStyle w:val="Heading1"/>
      </w:pPr>
      <w:r>
        <w:t>Live URL</w:t>
      </w:r>
    </w:p>
    <w:p w14:paraId="1EEB4423" w14:textId="77777777" w:rsidR="004279B4" w:rsidRDefault="00000000">
      <w:r>
        <w:t>Frontend Deployment: https://shutterrent-frontend.vercel.app</w:t>
      </w:r>
    </w:p>
    <w:p w14:paraId="42A1A9CA" w14:textId="0DE01F0A" w:rsidR="004279B4" w:rsidRDefault="00000000">
      <w:pPr>
        <w:pStyle w:val="Heading1"/>
      </w:pPr>
      <w:r>
        <w:t>Tech Stack</w:t>
      </w:r>
    </w:p>
    <w:p w14:paraId="4EFB8844" w14:textId="77777777" w:rsidR="004279B4" w:rsidRDefault="00000000">
      <w:r>
        <w:t>- React.js (Vite) for frontend</w:t>
      </w:r>
      <w:r>
        <w:br/>
        <w:t>- Tailwind CSS for styling</w:t>
      </w:r>
      <w:r>
        <w:br/>
        <w:t>- React Router for page navigation</w:t>
      </w:r>
      <w:r>
        <w:br/>
        <w:t>- Axios for HTTP requests</w:t>
      </w:r>
      <w:r>
        <w:br/>
        <w:t>- JWT for authentication</w:t>
      </w:r>
      <w:r>
        <w:br/>
        <w:t>- Cloudinary and Multer for image uploads</w:t>
      </w:r>
    </w:p>
    <w:p w14:paraId="22A78966" w14:textId="36FB78EF" w:rsidR="004279B4" w:rsidRDefault="00000000">
      <w:pPr>
        <w:pStyle w:val="Heading1"/>
      </w:pPr>
      <w:r>
        <w:t>Folder Structure</w:t>
      </w:r>
    </w:p>
    <w:p w14:paraId="104EC8BA" w14:textId="77777777" w:rsidR="004279B4" w:rsidRDefault="00000000">
      <w:r>
        <w:t>```</w:t>
      </w:r>
      <w:r>
        <w:br/>
        <w:t>shutterrent-frontend/</w:t>
      </w:r>
      <w:r>
        <w:br/>
        <w:t>├── public/               # Static assets</w:t>
      </w:r>
      <w:r>
        <w:br/>
        <w:t>├── src/</w:t>
      </w:r>
      <w:r>
        <w:br/>
        <w:t>│   ├── assets/           # Image and static assets</w:t>
      </w:r>
      <w:r>
        <w:br/>
        <w:t>│   ├── components/       # Reusable UI components (Navbar, AdminRoute)</w:t>
      </w:r>
      <w:r>
        <w:br/>
        <w:t>│   ├── pages/            # All main page components (Home, Login, Profile, Dashboard...)</w:t>
      </w:r>
      <w:r>
        <w:br/>
        <w:t xml:space="preserve">│   ├── </w:t>
      </w:r>
      <w:proofErr w:type="spellStart"/>
      <w:r>
        <w:t>App.jsx</w:t>
      </w:r>
      <w:proofErr w:type="spellEnd"/>
      <w:r>
        <w:t xml:space="preserve">           # Root component</w:t>
      </w:r>
      <w:r>
        <w:br/>
        <w:t>│   ├── App.css           # App-wide styles</w:t>
      </w:r>
      <w:r>
        <w:br/>
        <w:t xml:space="preserve">│   └── </w:t>
      </w:r>
      <w:proofErr w:type="spellStart"/>
      <w:r>
        <w:t>main.jsx</w:t>
      </w:r>
      <w:proofErr w:type="spellEnd"/>
      <w:r>
        <w:t xml:space="preserve">          # App entry point</w:t>
      </w:r>
      <w:r>
        <w:br/>
        <w:t>├── .env                  # Environment variables (if needed)</w:t>
      </w:r>
      <w:r>
        <w:br/>
        <w:t>├── tailwind.config.js    # Tailwind configuration</w:t>
      </w:r>
      <w:r>
        <w:br/>
        <w:t>├── vite.config.js        # Vite configuration</w:t>
      </w:r>
      <w:r>
        <w:br/>
        <w:t>└── README.md             # This file</w:t>
      </w:r>
      <w:r>
        <w:br/>
        <w:t>```</w:t>
      </w:r>
    </w:p>
    <w:p w14:paraId="397743AA" w14:textId="3E6D16C4" w:rsidR="004279B4" w:rsidRDefault="00000000">
      <w:pPr>
        <w:pStyle w:val="Heading1"/>
      </w:pPr>
      <w:r>
        <w:lastRenderedPageBreak/>
        <w:t>Setup Instructions</w:t>
      </w:r>
    </w:p>
    <w:p w14:paraId="2F6B9E29" w14:textId="77777777" w:rsidR="004279B4" w:rsidRDefault="00000000">
      <w:r>
        <w:t>To run the frontend locally:</w:t>
      </w:r>
      <w:r>
        <w:br/>
      </w:r>
      <w:r>
        <w:br/>
        <w:t>1. Clone the repository:</w:t>
      </w:r>
      <w:r>
        <w:br/>
        <w:t xml:space="preserve">   ```bash</w:t>
      </w:r>
      <w:r>
        <w:br/>
        <w:t xml:space="preserve">   git clone https://github.com/your-username/shutterrent-frontend.git</w:t>
      </w:r>
      <w:r>
        <w:br/>
        <w:t xml:space="preserve">   cd shutterrent-frontend</w:t>
      </w:r>
      <w:r>
        <w:br/>
        <w:t xml:space="preserve">   ```</w:t>
      </w:r>
      <w:r>
        <w:br/>
      </w:r>
      <w:r>
        <w:br/>
        <w:t>2. Install dependencies:</w:t>
      </w:r>
      <w:r>
        <w:br/>
        <w:t xml:space="preserve">   ```bash</w:t>
      </w:r>
      <w:r>
        <w:br/>
        <w:t xml:space="preserve">   npm install</w:t>
      </w:r>
      <w:r>
        <w:br/>
        <w:t xml:space="preserve">   ```</w:t>
      </w:r>
      <w:r>
        <w:br/>
      </w:r>
      <w:r>
        <w:br/>
        <w:t>3. Add a `.env` file (if using environment variables like VITE_API_URL)</w:t>
      </w:r>
      <w:r>
        <w:br/>
      </w:r>
      <w:r>
        <w:br/>
        <w:t>4. Run the project:</w:t>
      </w:r>
      <w:r>
        <w:br/>
        <w:t xml:space="preserve">   ```bash</w:t>
      </w:r>
      <w:r>
        <w:br/>
        <w:t xml:space="preserve">   npm run dev</w:t>
      </w:r>
      <w:r>
        <w:br/>
        <w:t xml:space="preserve">   ```</w:t>
      </w:r>
    </w:p>
    <w:p w14:paraId="4E9F56B9" w14:textId="383BF77D" w:rsidR="004279B4" w:rsidRDefault="00000000">
      <w:pPr>
        <w:pStyle w:val="Heading1"/>
      </w:pPr>
      <w:r>
        <w:t>Features Implemented</w:t>
      </w:r>
    </w:p>
    <w:p w14:paraId="51CECA27" w14:textId="77777777" w:rsidR="004279B4" w:rsidRDefault="00000000">
      <w:r>
        <w:t>- Dynamic home page with category filtering</w:t>
      </w:r>
      <w:r>
        <w:br/>
        <w:t>- Listings page with filtered camera rentals</w:t>
      </w:r>
      <w:r>
        <w:br/>
        <w:t>- Booking system (create, view, cancel)</w:t>
      </w:r>
      <w:r>
        <w:br/>
        <w:t>- Order history display</w:t>
      </w:r>
      <w:r>
        <w:br/>
        <w:t>- User profile with editable fields &amp; profile photo upload</w:t>
      </w:r>
      <w:r>
        <w:br/>
        <w:t>- Admin dashboard to manage listings, users, bookings, and listing creation</w:t>
      </w:r>
      <w:r>
        <w:br/>
        <w:t>- Status control for booking requests (pending/confirmed)</w:t>
      </w:r>
      <w:r>
        <w:br/>
        <w:t>- Responsive design with Tailwind</w:t>
      </w:r>
      <w:r>
        <w:br/>
        <w:t>- Light/Dark mode toggle</w:t>
      </w:r>
      <w:r>
        <w:br/>
        <w:t>- Conditional navigation bar for logged-in/admin users</w:t>
      </w:r>
      <w:r>
        <w:br/>
      </w:r>
    </w:p>
    <w:p w14:paraId="052E16EF" w14:textId="08FF1047" w:rsidR="004279B4" w:rsidRDefault="00000000">
      <w:pPr>
        <w:pStyle w:val="Heading1"/>
      </w:pPr>
      <w:r>
        <w:t>Integration Notes</w:t>
      </w:r>
    </w:p>
    <w:p w14:paraId="54327D5B" w14:textId="77777777" w:rsidR="004279B4" w:rsidRDefault="00000000">
      <w:r>
        <w:t>The frontend consumes data from the backend API deployed via Render.</w:t>
      </w:r>
      <w:r>
        <w:br/>
        <w:t>Make sure the backend is running and accessible, especially during local testing.</w:t>
      </w:r>
      <w:r>
        <w:br/>
        <w:t>Base URL for backend can be managed via Axios defaults or an environment variable.</w:t>
      </w:r>
    </w:p>
    <w:p w14:paraId="05FB678D" w14:textId="7200CAEF" w:rsidR="004279B4" w:rsidRDefault="004279B4"/>
    <w:sectPr w:rsidR="00427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95666">
    <w:abstractNumId w:val="8"/>
  </w:num>
  <w:num w:numId="2" w16cid:durableId="484518510">
    <w:abstractNumId w:val="6"/>
  </w:num>
  <w:num w:numId="3" w16cid:durableId="673338014">
    <w:abstractNumId w:val="5"/>
  </w:num>
  <w:num w:numId="4" w16cid:durableId="362097305">
    <w:abstractNumId w:val="4"/>
  </w:num>
  <w:num w:numId="5" w16cid:durableId="1041200511">
    <w:abstractNumId w:val="7"/>
  </w:num>
  <w:num w:numId="6" w16cid:durableId="913395316">
    <w:abstractNumId w:val="3"/>
  </w:num>
  <w:num w:numId="7" w16cid:durableId="2107387346">
    <w:abstractNumId w:val="2"/>
  </w:num>
  <w:num w:numId="8" w16cid:durableId="1670519293">
    <w:abstractNumId w:val="1"/>
  </w:num>
  <w:num w:numId="9" w16cid:durableId="57300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9B4"/>
    <w:rsid w:val="009F2913"/>
    <w:rsid w:val="00AA1D8D"/>
    <w:rsid w:val="00B47730"/>
    <w:rsid w:val="00CB0664"/>
    <w:rsid w:val="00F31E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C792"/>
  <w14:defaultImageDpi w14:val="300"/>
  <w15:docId w15:val="{14E0B98C-7192-1345-BA06-FCD46FD7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Phyo Thet Khaing (Student)</cp:lastModifiedBy>
  <cp:revision>2</cp:revision>
  <dcterms:created xsi:type="dcterms:W3CDTF">2013-12-23T23:15:00Z</dcterms:created>
  <dcterms:modified xsi:type="dcterms:W3CDTF">2025-08-05T20:53:00Z</dcterms:modified>
  <cp:category/>
</cp:coreProperties>
</file>