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23E91" w14:textId="77777777" w:rsidR="00723A0F" w:rsidRPr="0064596A" w:rsidRDefault="00723A0F" w:rsidP="0064596A">
      <w:pPr>
        <w:pStyle w:val="p1"/>
        <w:jc w:val="center"/>
        <w:rPr>
          <w:sz w:val="32"/>
          <w:szCs w:val="32"/>
        </w:rPr>
      </w:pPr>
      <w:r w:rsidRPr="0064596A">
        <w:rPr>
          <w:b/>
          <w:bCs/>
          <w:sz w:val="32"/>
          <w:szCs w:val="32"/>
        </w:rPr>
        <w:t>Technical Guidance for ShutterRent Camera Rental System</w:t>
      </w:r>
    </w:p>
    <w:p w14:paraId="7A773470" w14:textId="77777777" w:rsidR="00723A0F" w:rsidRDefault="004733C5" w:rsidP="00723A0F">
      <w:pPr>
        <w:rPr>
          <w:rStyle w:val="s1"/>
        </w:rPr>
      </w:pPr>
      <w:r>
        <w:rPr>
          <w:rStyle w:val="s1"/>
          <w:noProof/>
        </w:rPr>
        <w:pict w14:anchorId="63DA4EAD">
          <v:rect id="_x0000_i1025" alt="" style="width:431.95pt;height:.05pt;mso-width-percent:0;mso-height-percent:0;mso-width-percent:0;mso-height-percent:0" o:hrpct="923" o:hralign="center" o:hrstd="t" o:hr="t" fillcolor="#a0a0a0" stroked="f"/>
        </w:pict>
      </w:r>
    </w:p>
    <w:p w14:paraId="5395D0A1" w14:textId="66419CE7" w:rsidR="00723A0F" w:rsidRPr="00723A0F" w:rsidRDefault="00723A0F" w:rsidP="00723A0F">
      <w:pPr>
        <w:pStyle w:val="Heading3"/>
        <w:rPr>
          <w:sz w:val="24"/>
          <w:szCs w:val="24"/>
        </w:rPr>
      </w:pPr>
      <w:r w:rsidRPr="00723A0F">
        <w:rPr>
          <w:sz w:val="24"/>
          <w:szCs w:val="24"/>
        </w:rPr>
        <w:t>1. Introduction</w:t>
      </w:r>
    </w:p>
    <w:p w14:paraId="35719019" w14:textId="77777777" w:rsidR="00723A0F" w:rsidRDefault="00723A0F" w:rsidP="0064596A">
      <w:pPr>
        <w:pStyle w:val="p4"/>
        <w:ind w:firstLine="720"/>
      </w:pPr>
      <w:r>
        <w:t>ShutterRent is a full-stack web application designed to streamline the process of renting cameras and photography equipment online. This system allows users to browse listings, make bookings, manage their profiles, and for administrators to manage content and users from a dedicated dashboard. The project is built with modern web technologies and follows secure, modular, and scalable development practices.</w:t>
      </w:r>
    </w:p>
    <w:p w14:paraId="60B1E03A" w14:textId="55A39B6D" w:rsidR="00723A0F" w:rsidRDefault="00723A0F" w:rsidP="00723A0F">
      <w:pPr>
        <w:rPr>
          <w:rStyle w:val="s1"/>
        </w:rPr>
      </w:pPr>
    </w:p>
    <w:p w14:paraId="06A6AEDC" w14:textId="7E2D35D0" w:rsidR="00723A0F" w:rsidRPr="00723A0F" w:rsidRDefault="00723A0F" w:rsidP="00723A0F">
      <w:pPr>
        <w:pStyle w:val="Heading3"/>
        <w:rPr>
          <w:sz w:val="24"/>
          <w:szCs w:val="24"/>
        </w:rPr>
      </w:pPr>
      <w:r w:rsidRPr="00723A0F">
        <w:rPr>
          <w:sz w:val="24"/>
          <w:szCs w:val="24"/>
        </w:rPr>
        <w:t>2. Technology Stack</w:t>
      </w:r>
    </w:p>
    <w:p w14:paraId="438ED0B0" w14:textId="77777777" w:rsidR="00723A0F" w:rsidRDefault="00723A0F" w:rsidP="00723A0F">
      <w:pPr>
        <w:pStyle w:val="p1"/>
      </w:pPr>
      <w:r>
        <w:rPr>
          <w:b/>
          <w:bCs/>
        </w:rPr>
        <w:t>Frontend</w:t>
      </w:r>
    </w:p>
    <w:p w14:paraId="58E8D491" w14:textId="77777777" w:rsidR="00723A0F" w:rsidRDefault="00723A0F" w:rsidP="00723A0F">
      <w:pPr>
        <w:pStyle w:val="p1"/>
        <w:numPr>
          <w:ilvl w:val="0"/>
          <w:numId w:val="10"/>
        </w:numPr>
      </w:pPr>
      <w:r>
        <w:t>Framework: React.js (with Vite)</w:t>
      </w:r>
    </w:p>
    <w:p w14:paraId="772F9657" w14:textId="77777777" w:rsidR="00723A0F" w:rsidRDefault="00723A0F" w:rsidP="00723A0F">
      <w:pPr>
        <w:pStyle w:val="p1"/>
        <w:numPr>
          <w:ilvl w:val="0"/>
          <w:numId w:val="10"/>
        </w:numPr>
      </w:pPr>
      <w:r>
        <w:t>Styling: Tailwind CSS</w:t>
      </w:r>
    </w:p>
    <w:p w14:paraId="77A7755F" w14:textId="77777777" w:rsidR="00723A0F" w:rsidRDefault="00723A0F" w:rsidP="00723A0F">
      <w:pPr>
        <w:pStyle w:val="p1"/>
        <w:numPr>
          <w:ilvl w:val="0"/>
          <w:numId w:val="10"/>
        </w:numPr>
      </w:pPr>
      <w:r>
        <w:t>Routing: React Router DOM</w:t>
      </w:r>
    </w:p>
    <w:p w14:paraId="6E4EC1C2" w14:textId="77777777" w:rsidR="00723A0F" w:rsidRDefault="00723A0F" w:rsidP="00723A0F">
      <w:pPr>
        <w:pStyle w:val="p1"/>
        <w:numPr>
          <w:ilvl w:val="0"/>
          <w:numId w:val="10"/>
        </w:numPr>
      </w:pPr>
      <w:r>
        <w:t>State: useState and useEffect hooks</w:t>
      </w:r>
    </w:p>
    <w:p w14:paraId="751DD299" w14:textId="430FF98A" w:rsidR="00723A0F" w:rsidRDefault="00723A0F" w:rsidP="00723A0F">
      <w:pPr>
        <w:pStyle w:val="p1"/>
        <w:numPr>
          <w:ilvl w:val="0"/>
          <w:numId w:val="10"/>
        </w:numPr>
      </w:pPr>
      <w:r>
        <w:t>Hosting: Vercel (https://shutterrent-frontend.vercel.app)</w:t>
      </w:r>
    </w:p>
    <w:p w14:paraId="14251CE3" w14:textId="77777777" w:rsidR="00723A0F" w:rsidRDefault="00723A0F" w:rsidP="00723A0F">
      <w:pPr>
        <w:pStyle w:val="p1"/>
      </w:pPr>
      <w:r>
        <w:rPr>
          <w:b/>
          <w:bCs/>
        </w:rPr>
        <w:t>Backend</w:t>
      </w:r>
    </w:p>
    <w:p w14:paraId="6ED1FA1E" w14:textId="77777777" w:rsidR="00723A0F" w:rsidRDefault="00723A0F" w:rsidP="00723A0F">
      <w:pPr>
        <w:pStyle w:val="p1"/>
        <w:numPr>
          <w:ilvl w:val="0"/>
          <w:numId w:val="11"/>
        </w:numPr>
      </w:pPr>
      <w:r>
        <w:t>Framework: Node.js with Express.js</w:t>
      </w:r>
    </w:p>
    <w:p w14:paraId="08753FF2" w14:textId="77777777" w:rsidR="00723A0F" w:rsidRDefault="00723A0F" w:rsidP="00723A0F">
      <w:pPr>
        <w:pStyle w:val="p1"/>
        <w:numPr>
          <w:ilvl w:val="0"/>
          <w:numId w:val="11"/>
        </w:numPr>
      </w:pPr>
      <w:r>
        <w:t>Database: MongoDB (hosted on MongoDB Atlas)</w:t>
      </w:r>
    </w:p>
    <w:p w14:paraId="1522E1BC" w14:textId="77777777" w:rsidR="00723A0F" w:rsidRDefault="00723A0F" w:rsidP="00723A0F">
      <w:pPr>
        <w:pStyle w:val="p1"/>
        <w:numPr>
          <w:ilvl w:val="0"/>
          <w:numId w:val="11"/>
        </w:numPr>
      </w:pPr>
      <w:r>
        <w:t>Authentication: JWT (JSON Web Tokens)</w:t>
      </w:r>
    </w:p>
    <w:p w14:paraId="763AB353" w14:textId="77777777" w:rsidR="00723A0F" w:rsidRDefault="00723A0F" w:rsidP="00723A0F">
      <w:pPr>
        <w:pStyle w:val="p1"/>
        <w:numPr>
          <w:ilvl w:val="0"/>
          <w:numId w:val="11"/>
        </w:numPr>
      </w:pPr>
      <w:r>
        <w:t>Middleware: Custom auth &amp; admin checks</w:t>
      </w:r>
    </w:p>
    <w:p w14:paraId="44FE62AD" w14:textId="77777777" w:rsidR="00723A0F" w:rsidRDefault="00723A0F" w:rsidP="00723A0F">
      <w:pPr>
        <w:pStyle w:val="p1"/>
        <w:numPr>
          <w:ilvl w:val="0"/>
          <w:numId w:val="11"/>
        </w:numPr>
      </w:pPr>
      <w:r>
        <w:t>File Uploads: Multer</w:t>
      </w:r>
    </w:p>
    <w:p w14:paraId="4FBC285F" w14:textId="2F9BE833" w:rsidR="00723A0F" w:rsidRDefault="00723A0F" w:rsidP="00723A0F">
      <w:pPr>
        <w:pStyle w:val="p1"/>
        <w:numPr>
          <w:ilvl w:val="0"/>
          <w:numId w:val="11"/>
        </w:numPr>
      </w:pPr>
      <w:r>
        <w:t>Hosting: Render.com</w:t>
      </w:r>
    </w:p>
    <w:p w14:paraId="0F0BE02B" w14:textId="77777777" w:rsidR="00723A0F" w:rsidRDefault="00723A0F" w:rsidP="00723A0F">
      <w:pPr>
        <w:pStyle w:val="p1"/>
        <w:rPr>
          <w:rStyle w:val="s1"/>
        </w:rPr>
      </w:pPr>
    </w:p>
    <w:p w14:paraId="09D8C45F" w14:textId="77777777" w:rsidR="0064596A" w:rsidRDefault="0064596A" w:rsidP="00723A0F">
      <w:pPr>
        <w:pStyle w:val="p1"/>
        <w:rPr>
          <w:rStyle w:val="s1"/>
        </w:rPr>
      </w:pPr>
    </w:p>
    <w:p w14:paraId="7589197D" w14:textId="77777777" w:rsidR="0064596A" w:rsidRDefault="0064596A" w:rsidP="00723A0F">
      <w:pPr>
        <w:pStyle w:val="p1"/>
        <w:rPr>
          <w:rStyle w:val="s1"/>
        </w:rPr>
      </w:pPr>
    </w:p>
    <w:p w14:paraId="53615EF4" w14:textId="77777777" w:rsidR="0064596A" w:rsidRDefault="0064596A" w:rsidP="00723A0F">
      <w:pPr>
        <w:pStyle w:val="p1"/>
        <w:rPr>
          <w:rStyle w:val="s1"/>
        </w:rPr>
      </w:pPr>
    </w:p>
    <w:p w14:paraId="4DB02FF8" w14:textId="77777777" w:rsidR="0064596A" w:rsidRDefault="0064596A" w:rsidP="00723A0F">
      <w:pPr>
        <w:pStyle w:val="p1"/>
        <w:rPr>
          <w:rStyle w:val="s1"/>
        </w:rPr>
      </w:pPr>
    </w:p>
    <w:p w14:paraId="09EA169D" w14:textId="77777777" w:rsidR="0064596A" w:rsidRDefault="0064596A" w:rsidP="00723A0F">
      <w:pPr>
        <w:pStyle w:val="p1"/>
        <w:rPr>
          <w:rStyle w:val="s1"/>
        </w:rPr>
      </w:pPr>
    </w:p>
    <w:p w14:paraId="54DD7B5A" w14:textId="56E4EBE3" w:rsidR="00723A0F" w:rsidRPr="00723A0F" w:rsidRDefault="00723A0F" w:rsidP="00723A0F">
      <w:pPr>
        <w:pStyle w:val="Heading3"/>
        <w:rPr>
          <w:sz w:val="24"/>
          <w:szCs w:val="24"/>
        </w:rPr>
      </w:pPr>
      <w:r w:rsidRPr="00723A0F">
        <w:rPr>
          <w:sz w:val="24"/>
          <w:szCs w:val="24"/>
        </w:rPr>
        <w:lastRenderedPageBreak/>
        <w:t>3. Project Structure</w:t>
      </w:r>
    </w:p>
    <w:p w14:paraId="4FD1FD71" w14:textId="77777777" w:rsidR="00723A0F" w:rsidRDefault="00723A0F" w:rsidP="00723A0F">
      <w:pPr>
        <w:pStyle w:val="p1"/>
      </w:pPr>
      <w:r>
        <w:rPr>
          <w:b/>
          <w:bCs/>
        </w:rPr>
        <w:t>Frontend Folder</w:t>
      </w:r>
    </w:p>
    <w:p w14:paraId="45F4C6CB" w14:textId="77777777" w:rsidR="00723A0F" w:rsidRDefault="00723A0F" w:rsidP="00723A0F">
      <w:pPr>
        <w:pStyle w:val="p1"/>
        <w:numPr>
          <w:ilvl w:val="0"/>
          <w:numId w:val="12"/>
        </w:numPr>
      </w:pPr>
      <w:r>
        <w:rPr>
          <w:rStyle w:val="s1"/>
        </w:rPr>
        <w:t>/pages</w:t>
      </w:r>
      <w:r>
        <w:t>: Contains all main pages (Home, Login, Register, Profile, Listings, Booking, AdminDashboard, etc.)</w:t>
      </w:r>
    </w:p>
    <w:p w14:paraId="5A7B456B" w14:textId="77777777" w:rsidR="00723A0F" w:rsidRDefault="00723A0F" w:rsidP="00723A0F">
      <w:pPr>
        <w:pStyle w:val="p1"/>
        <w:numPr>
          <w:ilvl w:val="0"/>
          <w:numId w:val="12"/>
        </w:numPr>
      </w:pPr>
      <w:r>
        <w:rPr>
          <w:rStyle w:val="s1"/>
        </w:rPr>
        <w:t>/components</w:t>
      </w:r>
      <w:r>
        <w:t>: Reusable components such as Navbar, Footer, Cards</w:t>
      </w:r>
    </w:p>
    <w:p w14:paraId="46063DA0" w14:textId="740E0784" w:rsidR="00723A0F" w:rsidRDefault="00723A0F" w:rsidP="00723A0F">
      <w:pPr>
        <w:pStyle w:val="p1"/>
        <w:numPr>
          <w:ilvl w:val="0"/>
          <w:numId w:val="12"/>
        </w:numPr>
      </w:pPr>
      <w:r>
        <w:rPr>
          <w:rStyle w:val="s1"/>
        </w:rPr>
        <w:t>/api.js</w:t>
      </w:r>
      <w:r>
        <w:t>: Axios instance with base URL and token handling</w:t>
      </w:r>
    </w:p>
    <w:p w14:paraId="7876FDC9" w14:textId="77777777" w:rsidR="00723A0F" w:rsidRDefault="00723A0F" w:rsidP="00723A0F">
      <w:pPr>
        <w:pStyle w:val="p1"/>
      </w:pPr>
      <w:r>
        <w:rPr>
          <w:b/>
          <w:bCs/>
        </w:rPr>
        <w:t>Backend Folder</w:t>
      </w:r>
    </w:p>
    <w:p w14:paraId="07F2FFFC" w14:textId="77777777" w:rsidR="00723A0F" w:rsidRDefault="00723A0F" w:rsidP="00723A0F">
      <w:pPr>
        <w:pStyle w:val="p1"/>
        <w:numPr>
          <w:ilvl w:val="0"/>
          <w:numId w:val="13"/>
        </w:numPr>
      </w:pPr>
      <w:r>
        <w:rPr>
          <w:rStyle w:val="s1"/>
        </w:rPr>
        <w:t>/routes</w:t>
      </w:r>
      <w:r>
        <w:t>: Contains route files for auth, users, listings, bookings, admin</w:t>
      </w:r>
    </w:p>
    <w:p w14:paraId="105312AF" w14:textId="77777777" w:rsidR="00723A0F" w:rsidRDefault="00723A0F" w:rsidP="00723A0F">
      <w:pPr>
        <w:pStyle w:val="p1"/>
        <w:numPr>
          <w:ilvl w:val="0"/>
          <w:numId w:val="13"/>
        </w:numPr>
      </w:pPr>
      <w:r>
        <w:rPr>
          <w:rStyle w:val="s1"/>
        </w:rPr>
        <w:t>/controllers</w:t>
      </w:r>
      <w:r>
        <w:t>: Business logic and request handling for each module</w:t>
      </w:r>
    </w:p>
    <w:p w14:paraId="5E007686" w14:textId="77777777" w:rsidR="00723A0F" w:rsidRDefault="00723A0F" w:rsidP="00723A0F">
      <w:pPr>
        <w:pStyle w:val="p1"/>
        <w:numPr>
          <w:ilvl w:val="0"/>
          <w:numId w:val="13"/>
        </w:numPr>
      </w:pPr>
      <w:r>
        <w:rPr>
          <w:rStyle w:val="s1"/>
        </w:rPr>
        <w:t>/models</w:t>
      </w:r>
      <w:r>
        <w:t>: Mongoose models for User, Listing, Booking</w:t>
      </w:r>
    </w:p>
    <w:p w14:paraId="52CFE04D" w14:textId="77777777" w:rsidR="00723A0F" w:rsidRDefault="00723A0F" w:rsidP="00723A0F">
      <w:pPr>
        <w:pStyle w:val="p1"/>
        <w:numPr>
          <w:ilvl w:val="0"/>
          <w:numId w:val="13"/>
        </w:numPr>
      </w:pPr>
      <w:r>
        <w:rPr>
          <w:rStyle w:val="s1"/>
        </w:rPr>
        <w:t>/middleware</w:t>
      </w:r>
      <w:r>
        <w:t>: Custom middleware for authentication, admin verification, and file uploads</w:t>
      </w:r>
    </w:p>
    <w:p w14:paraId="2DD28570" w14:textId="0CED6AFA" w:rsidR="00723A0F" w:rsidRDefault="00723A0F" w:rsidP="00723A0F">
      <w:pPr>
        <w:pStyle w:val="p1"/>
        <w:numPr>
          <w:ilvl w:val="0"/>
          <w:numId w:val="13"/>
        </w:numPr>
      </w:pPr>
      <w:r>
        <w:rPr>
          <w:rStyle w:val="s1"/>
        </w:rPr>
        <w:t>/uploads</w:t>
      </w:r>
      <w:r>
        <w:t>: Stores uploaded profile pictures and listing images</w:t>
      </w:r>
    </w:p>
    <w:p w14:paraId="0813491C" w14:textId="77777777" w:rsidR="0064596A" w:rsidRDefault="0064596A" w:rsidP="0064596A">
      <w:pPr>
        <w:pStyle w:val="p1"/>
        <w:rPr>
          <w:rStyle w:val="s1"/>
        </w:rPr>
      </w:pPr>
    </w:p>
    <w:p w14:paraId="7841E3B1" w14:textId="273A4B9E" w:rsidR="00723A0F" w:rsidRPr="00723A0F" w:rsidRDefault="00723A0F" w:rsidP="00723A0F">
      <w:pPr>
        <w:pStyle w:val="Heading3"/>
        <w:rPr>
          <w:sz w:val="24"/>
          <w:szCs w:val="24"/>
        </w:rPr>
      </w:pPr>
      <w:r w:rsidRPr="00723A0F">
        <w:rPr>
          <w:sz w:val="24"/>
          <w:szCs w:val="24"/>
        </w:rPr>
        <w:t>4. Deployment URLs</w:t>
      </w:r>
    </w:p>
    <w:p w14:paraId="12C8F770" w14:textId="77777777" w:rsidR="00723A0F" w:rsidRDefault="00723A0F" w:rsidP="00723A0F">
      <w:pPr>
        <w:pStyle w:val="p1"/>
      </w:pPr>
      <w:r>
        <w:rPr>
          <w:b/>
          <w:bCs/>
        </w:rPr>
        <w:t>Frontend (Public)</w:t>
      </w:r>
    </w:p>
    <w:p w14:paraId="3EEB3A2F" w14:textId="40382473" w:rsidR="00723A0F" w:rsidRDefault="00723A0F" w:rsidP="00723A0F">
      <w:pPr>
        <w:pStyle w:val="p1"/>
        <w:numPr>
          <w:ilvl w:val="0"/>
          <w:numId w:val="14"/>
        </w:numPr>
      </w:pPr>
      <w:r>
        <w:t>https://shutterrent-frontend.vercel.app</w:t>
      </w:r>
    </w:p>
    <w:p w14:paraId="3D622E0F" w14:textId="44DB2F50" w:rsidR="00723A0F" w:rsidRDefault="00723A0F" w:rsidP="00723A0F">
      <w:pPr>
        <w:pStyle w:val="p4"/>
      </w:pPr>
      <w:r>
        <w:t>This URL is the main access point for all users including examiners. All backend functionality is seamlessly integrated into the frontend; hence no backend URL is necessary to expose.</w:t>
      </w:r>
    </w:p>
    <w:p w14:paraId="7A8DBCDA" w14:textId="77777777" w:rsidR="00723A0F" w:rsidRDefault="00723A0F" w:rsidP="00723A0F">
      <w:pPr>
        <w:pStyle w:val="p1"/>
      </w:pPr>
      <w:r>
        <w:rPr>
          <w:b/>
          <w:bCs/>
        </w:rPr>
        <w:t>Backend (Private)</w:t>
      </w:r>
    </w:p>
    <w:p w14:paraId="2A92FB5F" w14:textId="77777777" w:rsidR="00723A0F" w:rsidRDefault="00723A0F" w:rsidP="00723A0F">
      <w:pPr>
        <w:pStyle w:val="p1"/>
        <w:numPr>
          <w:ilvl w:val="0"/>
          <w:numId w:val="15"/>
        </w:numPr>
      </w:pPr>
      <w:r>
        <w:t>Hosted securely on Render.com</w:t>
      </w:r>
    </w:p>
    <w:p w14:paraId="63C22EDF" w14:textId="77777777" w:rsidR="00723A0F" w:rsidRDefault="00723A0F" w:rsidP="00723A0F">
      <w:pPr>
        <w:pStyle w:val="p1"/>
        <w:numPr>
          <w:ilvl w:val="0"/>
          <w:numId w:val="15"/>
        </w:numPr>
      </w:pPr>
      <w:r>
        <w:t xml:space="preserve">Connected via environment variable </w:t>
      </w:r>
      <w:r>
        <w:rPr>
          <w:rStyle w:val="s1"/>
        </w:rPr>
        <w:t>VITE_API_BASE_URL</w:t>
      </w:r>
      <w:r>
        <w:t xml:space="preserve"> in the frontend</w:t>
      </w:r>
    </w:p>
    <w:p w14:paraId="2B8D062B" w14:textId="77777777" w:rsidR="00723A0F" w:rsidRDefault="00723A0F" w:rsidP="00723A0F">
      <w:pPr>
        <w:pStyle w:val="p1"/>
        <w:numPr>
          <w:ilvl w:val="0"/>
          <w:numId w:val="15"/>
        </w:numPr>
      </w:pPr>
      <w:r>
        <w:t>Not intended for direct public interaction</w:t>
      </w:r>
    </w:p>
    <w:p w14:paraId="5C325B56" w14:textId="27B2F13F" w:rsidR="00723A0F" w:rsidRDefault="00723A0F" w:rsidP="00723A0F">
      <w:pPr>
        <w:rPr>
          <w:rStyle w:val="s1"/>
        </w:rPr>
      </w:pPr>
    </w:p>
    <w:p w14:paraId="7EEB417B" w14:textId="77777777" w:rsidR="0064596A" w:rsidRDefault="0064596A" w:rsidP="00723A0F">
      <w:pPr>
        <w:rPr>
          <w:rStyle w:val="s1"/>
        </w:rPr>
      </w:pPr>
    </w:p>
    <w:p w14:paraId="727BCDD6" w14:textId="77777777" w:rsidR="0064596A" w:rsidRDefault="0064596A" w:rsidP="00723A0F">
      <w:pPr>
        <w:rPr>
          <w:rStyle w:val="s1"/>
        </w:rPr>
      </w:pPr>
    </w:p>
    <w:p w14:paraId="64CBF84E" w14:textId="77777777" w:rsidR="0064596A" w:rsidRDefault="0064596A" w:rsidP="00723A0F">
      <w:pPr>
        <w:rPr>
          <w:rStyle w:val="s1"/>
        </w:rPr>
      </w:pPr>
    </w:p>
    <w:p w14:paraId="3F99C07A" w14:textId="0001A88C" w:rsidR="00723A0F" w:rsidRPr="0064596A" w:rsidRDefault="00723A0F" w:rsidP="0064596A">
      <w:pPr>
        <w:pStyle w:val="Heading3"/>
        <w:rPr>
          <w:sz w:val="24"/>
          <w:szCs w:val="24"/>
        </w:rPr>
      </w:pPr>
      <w:r w:rsidRPr="00723A0F">
        <w:rPr>
          <w:sz w:val="24"/>
          <w:szCs w:val="24"/>
        </w:rPr>
        <w:lastRenderedPageBreak/>
        <w:t>5. Main Features Implemented</w:t>
      </w:r>
    </w:p>
    <w:p w14:paraId="0879D965" w14:textId="77777777" w:rsidR="00723A0F" w:rsidRPr="00723A0F" w:rsidRDefault="00723A0F" w:rsidP="00723A0F">
      <w:pPr>
        <w:pStyle w:val="Heading4"/>
        <w:rPr>
          <w:sz w:val="24"/>
          <w:szCs w:val="24"/>
        </w:rPr>
      </w:pPr>
      <w:r w:rsidRPr="00723A0F">
        <w:rPr>
          <w:sz w:val="24"/>
          <w:szCs w:val="24"/>
        </w:rPr>
        <w:t>User Side</w:t>
      </w:r>
    </w:p>
    <w:p w14:paraId="4595BFB3" w14:textId="77777777" w:rsidR="00723A0F" w:rsidRDefault="00723A0F" w:rsidP="00723A0F">
      <w:pPr>
        <w:pStyle w:val="p1"/>
        <w:numPr>
          <w:ilvl w:val="0"/>
          <w:numId w:val="16"/>
        </w:numPr>
      </w:pPr>
      <w:r>
        <w:t>Register/Login using JWT Auth</w:t>
      </w:r>
    </w:p>
    <w:p w14:paraId="1CE7FEDC" w14:textId="77777777" w:rsidR="00723A0F" w:rsidRDefault="00723A0F" w:rsidP="00723A0F">
      <w:pPr>
        <w:pStyle w:val="p1"/>
        <w:numPr>
          <w:ilvl w:val="0"/>
          <w:numId w:val="16"/>
        </w:numPr>
      </w:pPr>
      <w:r>
        <w:t>Browse camera listings with category filtering</w:t>
      </w:r>
    </w:p>
    <w:p w14:paraId="0B2906AE" w14:textId="77777777" w:rsidR="00723A0F" w:rsidRDefault="00723A0F" w:rsidP="00723A0F">
      <w:pPr>
        <w:pStyle w:val="p1"/>
        <w:numPr>
          <w:ilvl w:val="0"/>
          <w:numId w:val="16"/>
        </w:numPr>
      </w:pPr>
      <w:r>
        <w:t>Book available listings (with conflict prevention)</w:t>
      </w:r>
    </w:p>
    <w:p w14:paraId="3FF20300" w14:textId="77777777" w:rsidR="00723A0F" w:rsidRDefault="00723A0F" w:rsidP="00723A0F">
      <w:pPr>
        <w:pStyle w:val="p1"/>
        <w:numPr>
          <w:ilvl w:val="0"/>
          <w:numId w:val="16"/>
        </w:numPr>
      </w:pPr>
      <w:r>
        <w:t>View and cancel bookings in Order History</w:t>
      </w:r>
    </w:p>
    <w:p w14:paraId="4269DCE9" w14:textId="77777777" w:rsidR="00723A0F" w:rsidRDefault="00723A0F" w:rsidP="00723A0F">
      <w:pPr>
        <w:pStyle w:val="p1"/>
        <w:numPr>
          <w:ilvl w:val="0"/>
          <w:numId w:val="16"/>
        </w:numPr>
      </w:pPr>
      <w:r>
        <w:t>Edit profile with image upload (Multer)</w:t>
      </w:r>
    </w:p>
    <w:p w14:paraId="001059C5" w14:textId="335DC798" w:rsidR="00723A0F" w:rsidRDefault="00723A0F" w:rsidP="00723A0F">
      <w:pPr>
        <w:pStyle w:val="p1"/>
        <w:numPr>
          <w:ilvl w:val="0"/>
          <w:numId w:val="16"/>
        </w:numPr>
      </w:pPr>
      <w:r>
        <w:t>Change password securely with verification</w:t>
      </w:r>
    </w:p>
    <w:p w14:paraId="0E5091F1" w14:textId="77777777" w:rsidR="00723A0F" w:rsidRPr="00723A0F" w:rsidRDefault="00723A0F" w:rsidP="00723A0F">
      <w:pPr>
        <w:pStyle w:val="Heading4"/>
        <w:rPr>
          <w:sz w:val="24"/>
          <w:szCs w:val="24"/>
        </w:rPr>
      </w:pPr>
      <w:r w:rsidRPr="00723A0F">
        <w:rPr>
          <w:sz w:val="24"/>
          <w:szCs w:val="24"/>
        </w:rPr>
        <w:t>Admin Side</w:t>
      </w:r>
    </w:p>
    <w:p w14:paraId="43FB86F2" w14:textId="77777777" w:rsidR="00723A0F" w:rsidRDefault="00723A0F" w:rsidP="00723A0F">
      <w:pPr>
        <w:pStyle w:val="p1"/>
        <w:numPr>
          <w:ilvl w:val="0"/>
          <w:numId w:val="17"/>
        </w:numPr>
      </w:pPr>
      <w:r>
        <w:t>Admin-only access to dashboard</w:t>
      </w:r>
    </w:p>
    <w:p w14:paraId="2374C27C" w14:textId="77777777" w:rsidR="00723A0F" w:rsidRDefault="00723A0F" w:rsidP="00723A0F">
      <w:pPr>
        <w:pStyle w:val="p1"/>
        <w:numPr>
          <w:ilvl w:val="0"/>
          <w:numId w:val="17"/>
        </w:numPr>
      </w:pPr>
      <w:r>
        <w:t>View, edit, delete any listings</w:t>
      </w:r>
    </w:p>
    <w:p w14:paraId="5155C4C5" w14:textId="77777777" w:rsidR="00723A0F" w:rsidRDefault="00723A0F" w:rsidP="00723A0F">
      <w:pPr>
        <w:pStyle w:val="p1"/>
        <w:numPr>
          <w:ilvl w:val="0"/>
          <w:numId w:val="17"/>
        </w:numPr>
      </w:pPr>
      <w:r>
        <w:t>Create listings from dashboard</w:t>
      </w:r>
    </w:p>
    <w:p w14:paraId="626A9C78" w14:textId="77777777" w:rsidR="00723A0F" w:rsidRDefault="00723A0F" w:rsidP="00723A0F">
      <w:pPr>
        <w:pStyle w:val="p1"/>
        <w:numPr>
          <w:ilvl w:val="0"/>
          <w:numId w:val="17"/>
        </w:numPr>
      </w:pPr>
      <w:r>
        <w:t>View and manage all users</w:t>
      </w:r>
    </w:p>
    <w:p w14:paraId="2F019ECE" w14:textId="77777777" w:rsidR="00723A0F" w:rsidRDefault="00723A0F" w:rsidP="00723A0F">
      <w:pPr>
        <w:pStyle w:val="p1"/>
        <w:numPr>
          <w:ilvl w:val="0"/>
          <w:numId w:val="17"/>
        </w:numPr>
      </w:pPr>
      <w:r>
        <w:t>View and update all bookings with status changes (Pending/Confirmed)</w:t>
      </w:r>
    </w:p>
    <w:p w14:paraId="6C361E4C" w14:textId="50BB0BFC" w:rsidR="00723A0F" w:rsidRDefault="00723A0F" w:rsidP="00723A0F">
      <w:pPr>
        <w:rPr>
          <w:rStyle w:val="s1"/>
        </w:rPr>
      </w:pPr>
    </w:p>
    <w:p w14:paraId="5DAB4A53" w14:textId="32C795B8" w:rsidR="00723A0F" w:rsidRPr="00723A0F" w:rsidRDefault="00723A0F" w:rsidP="00723A0F">
      <w:pPr>
        <w:pStyle w:val="Heading3"/>
        <w:rPr>
          <w:sz w:val="24"/>
          <w:szCs w:val="24"/>
        </w:rPr>
      </w:pPr>
      <w:r w:rsidRPr="00723A0F">
        <w:rPr>
          <w:sz w:val="24"/>
          <w:szCs w:val="24"/>
        </w:rPr>
        <w:t>6. Access Credentials</w:t>
      </w:r>
    </w:p>
    <w:p w14:paraId="702009DA" w14:textId="2FBEDC19" w:rsidR="00723A0F" w:rsidRDefault="00723A0F" w:rsidP="0064596A">
      <w:pPr>
        <w:pStyle w:val="p4"/>
      </w:pPr>
      <w:r>
        <w:t>You may use the following demo credentials to test the platform:</w:t>
      </w:r>
    </w:p>
    <w:p w14:paraId="1826D2BB" w14:textId="77777777" w:rsidR="00723A0F" w:rsidRDefault="00723A0F" w:rsidP="00723A0F">
      <w:pPr>
        <w:pStyle w:val="p1"/>
      </w:pPr>
      <w:r>
        <w:rPr>
          <w:b/>
          <w:bCs/>
        </w:rPr>
        <w:t>Admin</w:t>
      </w:r>
    </w:p>
    <w:p w14:paraId="246EFE04" w14:textId="77777777" w:rsidR="00723A0F" w:rsidRDefault="00723A0F" w:rsidP="00723A0F">
      <w:pPr>
        <w:pStyle w:val="p1"/>
        <w:numPr>
          <w:ilvl w:val="0"/>
          <w:numId w:val="18"/>
        </w:numPr>
      </w:pPr>
      <w:r>
        <w:t>Email: aamirptk95@gmail.com</w:t>
      </w:r>
    </w:p>
    <w:p w14:paraId="7B0BF72F" w14:textId="6CEB32E6" w:rsidR="00723A0F" w:rsidRDefault="00723A0F" w:rsidP="00723A0F">
      <w:pPr>
        <w:pStyle w:val="p1"/>
        <w:numPr>
          <w:ilvl w:val="0"/>
          <w:numId w:val="18"/>
        </w:numPr>
      </w:pPr>
      <w:r>
        <w:t>Password: shutterrent123</w:t>
      </w:r>
    </w:p>
    <w:p w14:paraId="1516C60E" w14:textId="27571E39" w:rsidR="00723A0F" w:rsidRDefault="00723A0F" w:rsidP="00723A0F">
      <w:pPr>
        <w:pStyle w:val="p4"/>
      </w:pPr>
      <w:r>
        <w:rPr>
          <w:rStyle w:val="s2"/>
          <w:b/>
          <w:bCs/>
        </w:rPr>
        <w:t>User</w:t>
      </w:r>
    </w:p>
    <w:p w14:paraId="25B8C3DB" w14:textId="432E0E8E" w:rsidR="00723A0F" w:rsidRDefault="00723A0F" w:rsidP="00723A0F">
      <w:pPr>
        <w:pStyle w:val="p1"/>
        <w:numPr>
          <w:ilvl w:val="0"/>
          <w:numId w:val="19"/>
        </w:numPr>
      </w:pPr>
      <w:r>
        <w:t xml:space="preserve">Email: </w:t>
      </w:r>
      <w:r>
        <w:t>newuser@gmail.com</w:t>
      </w:r>
    </w:p>
    <w:p w14:paraId="3C3E67F3" w14:textId="478EC1DC" w:rsidR="00723A0F" w:rsidRDefault="00723A0F" w:rsidP="00723A0F">
      <w:pPr>
        <w:pStyle w:val="p1"/>
        <w:numPr>
          <w:ilvl w:val="0"/>
          <w:numId w:val="19"/>
        </w:numPr>
      </w:pPr>
      <w:r>
        <w:t>Password: shutterrent</w:t>
      </w:r>
      <w:r>
        <w:t>321</w:t>
      </w:r>
    </w:p>
    <w:p w14:paraId="4126A261" w14:textId="02F85FFF" w:rsidR="00723A0F" w:rsidRDefault="00723A0F" w:rsidP="00723A0F">
      <w:pPr>
        <w:rPr>
          <w:rStyle w:val="s1"/>
        </w:rPr>
      </w:pPr>
    </w:p>
    <w:p w14:paraId="7A0E8A9B" w14:textId="77777777" w:rsidR="0064596A" w:rsidRDefault="0064596A" w:rsidP="00723A0F">
      <w:pPr>
        <w:rPr>
          <w:rStyle w:val="s1"/>
        </w:rPr>
      </w:pPr>
    </w:p>
    <w:p w14:paraId="5C941D65" w14:textId="77777777" w:rsidR="0064596A" w:rsidRDefault="0064596A" w:rsidP="00723A0F">
      <w:pPr>
        <w:rPr>
          <w:rStyle w:val="s1"/>
        </w:rPr>
      </w:pPr>
    </w:p>
    <w:p w14:paraId="488162EA" w14:textId="77777777" w:rsidR="0064596A" w:rsidRDefault="0064596A" w:rsidP="00723A0F">
      <w:pPr>
        <w:rPr>
          <w:rStyle w:val="s1"/>
        </w:rPr>
      </w:pPr>
    </w:p>
    <w:p w14:paraId="2960E915" w14:textId="77777777" w:rsidR="0064596A" w:rsidRDefault="0064596A" w:rsidP="00723A0F">
      <w:pPr>
        <w:rPr>
          <w:rStyle w:val="s1"/>
        </w:rPr>
      </w:pPr>
    </w:p>
    <w:p w14:paraId="0F1CE005" w14:textId="542F39C3" w:rsidR="00723A0F" w:rsidRPr="0064596A" w:rsidRDefault="00723A0F" w:rsidP="0064596A">
      <w:pPr>
        <w:pStyle w:val="Heading3"/>
        <w:rPr>
          <w:sz w:val="24"/>
          <w:szCs w:val="24"/>
        </w:rPr>
      </w:pPr>
      <w:r w:rsidRPr="00FD3438">
        <w:rPr>
          <w:sz w:val="24"/>
          <w:szCs w:val="24"/>
        </w:rPr>
        <w:lastRenderedPageBreak/>
        <w:t>7. Environmental Variables (for deployment only)</w:t>
      </w:r>
    </w:p>
    <w:p w14:paraId="61CAD4B7" w14:textId="77777777" w:rsidR="00723A0F" w:rsidRDefault="00723A0F" w:rsidP="00723A0F">
      <w:pPr>
        <w:pStyle w:val="p1"/>
      </w:pPr>
      <w:r>
        <w:rPr>
          <w:b/>
          <w:bCs/>
        </w:rPr>
        <w:t>Frontend (.env):</w:t>
      </w:r>
    </w:p>
    <w:p w14:paraId="22B82809" w14:textId="77777777" w:rsidR="0064596A" w:rsidRDefault="0064596A" w:rsidP="00723A0F">
      <w:pPr>
        <w:pStyle w:val="p1"/>
        <w:rPr>
          <w:rStyle w:val="HTMLCode"/>
          <w:rFonts w:eastAsiaTheme="majorEastAsia"/>
        </w:rPr>
      </w:pPr>
      <w:r w:rsidRPr="0064596A">
        <w:rPr>
          <w:rStyle w:val="HTMLCode"/>
          <w:rFonts w:eastAsiaTheme="majorEastAsia"/>
        </w:rPr>
        <w:t>VITE_API_BASE_URL=https://shutterrent-backend.onrender.com/api</w:t>
      </w:r>
    </w:p>
    <w:p w14:paraId="2AB425FB" w14:textId="4B62A747" w:rsidR="00723A0F" w:rsidRDefault="00723A0F" w:rsidP="00723A0F">
      <w:pPr>
        <w:pStyle w:val="p1"/>
      </w:pPr>
      <w:r>
        <w:rPr>
          <w:b/>
          <w:bCs/>
        </w:rPr>
        <w:t>Backend (.env):</w:t>
      </w:r>
    </w:p>
    <w:p w14:paraId="416265B6" w14:textId="556C0D06" w:rsidR="0064596A" w:rsidRPr="0064596A" w:rsidRDefault="0064596A" w:rsidP="0064596A">
      <w:pPr>
        <w:pStyle w:val="p1"/>
        <w:rPr>
          <w:rStyle w:val="HTMLCode"/>
          <w:rFonts w:eastAsiaTheme="majorEastAsia"/>
        </w:rPr>
      </w:pPr>
      <w:r w:rsidRPr="0064596A">
        <w:rPr>
          <w:rStyle w:val="HTMLCode"/>
          <w:rFonts w:eastAsiaTheme="majorEastAsia"/>
        </w:rPr>
        <w:t>MONGO_URI=mongodb+srv://ptk:HESoyam243@shutterrent</w:t>
      </w:r>
      <w:r>
        <w:rPr>
          <w:rStyle w:val="HTMLCode"/>
          <w:rFonts w:eastAsiaTheme="majorEastAsia"/>
        </w:rPr>
        <w:t>-</w:t>
      </w:r>
      <w:r w:rsidRPr="0064596A">
        <w:rPr>
          <w:rStyle w:val="HTMLCode"/>
          <w:rFonts w:eastAsiaTheme="majorEastAsia"/>
        </w:rPr>
        <w:t>cluster.lproqul.mongodb.net/?retryWrites=true&amp;w=majority&amp;appName=shutterrent-cluster</w:t>
      </w:r>
    </w:p>
    <w:p w14:paraId="04BEFDB3" w14:textId="77777777" w:rsidR="0064596A" w:rsidRDefault="0064596A" w:rsidP="0064596A">
      <w:pPr>
        <w:pStyle w:val="p1"/>
        <w:rPr>
          <w:rStyle w:val="HTMLCode"/>
          <w:rFonts w:eastAsiaTheme="majorEastAsia"/>
        </w:rPr>
      </w:pPr>
      <w:r w:rsidRPr="0064596A">
        <w:rPr>
          <w:rStyle w:val="HTMLCode"/>
          <w:rFonts w:eastAsiaTheme="majorEastAsia"/>
        </w:rPr>
        <w:t>JWT_SECRET=shutterrentsecret123</w:t>
      </w:r>
    </w:p>
    <w:p w14:paraId="53BFE2F1" w14:textId="2D3C7E1E" w:rsidR="00723A0F" w:rsidRDefault="00723A0F" w:rsidP="0064596A">
      <w:pPr>
        <w:pStyle w:val="p1"/>
      </w:pPr>
      <w:r>
        <w:t>These are already configured in the live deployment and do not need modification for examiners.</w:t>
      </w:r>
    </w:p>
    <w:p w14:paraId="037219C9" w14:textId="0D875EE1" w:rsidR="00723A0F" w:rsidRDefault="00723A0F" w:rsidP="00723A0F">
      <w:pPr>
        <w:rPr>
          <w:rStyle w:val="s1"/>
        </w:rPr>
      </w:pPr>
    </w:p>
    <w:p w14:paraId="4B53EC84" w14:textId="203F3555" w:rsidR="00723A0F" w:rsidRPr="00FD3438" w:rsidRDefault="00723A0F" w:rsidP="00723A0F">
      <w:pPr>
        <w:pStyle w:val="Heading3"/>
        <w:rPr>
          <w:sz w:val="24"/>
          <w:szCs w:val="24"/>
        </w:rPr>
      </w:pPr>
      <w:r w:rsidRPr="00FD3438">
        <w:rPr>
          <w:sz w:val="24"/>
          <w:szCs w:val="24"/>
        </w:rPr>
        <w:t>8. Limitations</w:t>
      </w:r>
    </w:p>
    <w:p w14:paraId="6DA55C24" w14:textId="77777777" w:rsidR="00723A0F" w:rsidRDefault="00723A0F" w:rsidP="00723A0F">
      <w:pPr>
        <w:pStyle w:val="p1"/>
        <w:numPr>
          <w:ilvl w:val="0"/>
          <w:numId w:val="20"/>
        </w:numPr>
      </w:pPr>
      <w:r>
        <w:t>Admin account is hardcoded (no role management from UI).</w:t>
      </w:r>
    </w:p>
    <w:p w14:paraId="7BCCC943" w14:textId="77777777" w:rsidR="00723A0F" w:rsidRDefault="00723A0F" w:rsidP="00723A0F">
      <w:pPr>
        <w:pStyle w:val="p1"/>
        <w:numPr>
          <w:ilvl w:val="0"/>
          <w:numId w:val="20"/>
        </w:numPr>
      </w:pPr>
      <w:r>
        <w:t xml:space="preserve">Image hosting is based on Render static </w:t>
      </w:r>
      <w:r>
        <w:rPr>
          <w:rStyle w:val="s1"/>
        </w:rPr>
        <w:t>/uploads</w:t>
      </w:r>
      <w:r>
        <w:t>, which may take time to load.</w:t>
      </w:r>
    </w:p>
    <w:p w14:paraId="7A51F6AA" w14:textId="77777777" w:rsidR="00723A0F" w:rsidRDefault="00723A0F" w:rsidP="00723A0F">
      <w:pPr>
        <w:pStyle w:val="p1"/>
        <w:numPr>
          <w:ilvl w:val="0"/>
          <w:numId w:val="20"/>
        </w:numPr>
      </w:pPr>
      <w:r>
        <w:t>No payment integration (only payment method label shown).</w:t>
      </w:r>
    </w:p>
    <w:p w14:paraId="3570C42E" w14:textId="1D4F9BC9" w:rsidR="00723A0F" w:rsidRDefault="00723A0F" w:rsidP="00723A0F">
      <w:pPr>
        <w:rPr>
          <w:rStyle w:val="s1"/>
        </w:rPr>
      </w:pPr>
    </w:p>
    <w:p w14:paraId="50CE67C2" w14:textId="33EDBF98" w:rsidR="00723A0F" w:rsidRPr="0064596A" w:rsidRDefault="00723A0F" w:rsidP="0064596A">
      <w:pPr>
        <w:pStyle w:val="Heading3"/>
        <w:rPr>
          <w:sz w:val="24"/>
          <w:szCs w:val="24"/>
        </w:rPr>
      </w:pPr>
      <w:r w:rsidRPr="00FD3438">
        <w:rPr>
          <w:sz w:val="24"/>
          <w:szCs w:val="24"/>
        </w:rPr>
        <w:t>9. Instructions for Examiner</w:t>
      </w:r>
    </w:p>
    <w:p w14:paraId="5F86CF52" w14:textId="42DBE929" w:rsidR="00723A0F" w:rsidRDefault="00723A0F" w:rsidP="0064596A">
      <w:pPr>
        <w:pStyle w:val="p1"/>
      </w:pPr>
      <w:r>
        <w:t xml:space="preserve">You do </w:t>
      </w:r>
      <w:r>
        <w:rPr>
          <w:rStyle w:val="s2"/>
          <w:b/>
          <w:bCs/>
        </w:rPr>
        <w:t>not</w:t>
      </w:r>
      <w:r>
        <w:t xml:space="preserve"> need to clone or run the code locally. Simply visit:</w:t>
      </w:r>
    </w:p>
    <w:p w14:paraId="291E1967" w14:textId="601D85EF" w:rsidR="00723A0F" w:rsidRDefault="00723A0F" w:rsidP="0064596A">
      <w:pPr>
        <w:pStyle w:val="p1"/>
      </w:pPr>
      <w:r>
        <w:t xml:space="preserve"> https://shutterrent-frontend.vercel.app</w:t>
      </w:r>
    </w:p>
    <w:p w14:paraId="02C13B0B" w14:textId="77777777" w:rsidR="00723A0F" w:rsidRDefault="00723A0F" w:rsidP="00723A0F">
      <w:pPr>
        <w:pStyle w:val="p1"/>
      </w:pPr>
      <w:r>
        <w:t>You can register as a user or log in with the admin credentials provided. All features are fully functional and can be tested live.</w:t>
      </w:r>
    </w:p>
    <w:p w14:paraId="4A02D86E" w14:textId="1218216C" w:rsidR="00723A0F" w:rsidRDefault="00723A0F" w:rsidP="00723A0F">
      <w:pPr>
        <w:rPr>
          <w:rStyle w:val="s1"/>
        </w:rPr>
      </w:pPr>
    </w:p>
    <w:p w14:paraId="2FE27A98" w14:textId="67A7FB96" w:rsidR="00723A0F" w:rsidRPr="0064596A" w:rsidRDefault="00723A0F" w:rsidP="0064596A">
      <w:pPr>
        <w:pStyle w:val="Heading3"/>
        <w:rPr>
          <w:sz w:val="24"/>
          <w:szCs w:val="24"/>
        </w:rPr>
      </w:pPr>
      <w:r w:rsidRPr="00FD3438">
        <w:rPr>
          <w:sz w:val="24"/>
          <w:szCs w:val="24"/>
        </w:rPr>
        <w:t>10. Conclusion</w:t>
      </w:r>
    </w:p>
    <w:p w14:paraId="1E85E174" w14:textId="77777777" w:rsidR="00723A0F" w:rsidRDefault="00723A0F" w:rsidP="0064596A">
      <w:pPr>
        <w:pStyle w:val="p1"/>
        <w:ind w:firstLine="720"/>
      </w:pPr>
      <w:r>
        <w:t>This document provides full technical guidance for understanding and reviewing the ShutterRent camera rental web application. The platform was built with best practices in mind, using a modular approach and responsive design to ensure a seamless user and admin experience. Thank you for reviewing the project.</w:t>
      </w:r>
    </w:p>
    <w:p w14:paraId="72673C8B" w14:textId="5F8DF419" w:rsidR="00B14C0D" w:rsidRPr="00723A0F" w:rsidRDefault="00B14C0D" w:rsidP="00723A0F"/>
    <w:sectPr w:rsidR="00B14C0D" w:rsidRPr="00723A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86618C"/>
    <w:multiLevelType w:val="multilevel"/>
    <w:tmpl w:val="0ABE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F561F9"/>
    <w:multiLevelType w:val="multilevel"/>
    <w:tmpl w:val="CB8C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208AB"/>
    <w:multiLevelType w:val="multilevel"/>
    <w:tmpl w:val="5CA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11076"/>
    <w:multiLevelType w:val="multilevel"/>
    <w:tmpl w:val="8218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6691E"/>
    <w:multiLevelType w:val="multilevel"/>
    <w:tmpl w:val="D476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7D4D4D"/>
    <w:multiLevelType w:val="multilevel"/>
    <w:tmpl w:val="8FA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E47A3"/>
    <w:multiLevelType w:val="multilevel"/>
    <w:tmpl w:val="139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A4FCB"/>
    <w:multiLevelType w:val="multilevel"/>
    <w:tmpl w:val="CC86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B1030"/>
    <w:multiLevelType w:val="multilevel"/>
    <w:tmpl w:val="4D6A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073115"/>
    <w:multiLevelType w:val="multilevel"/>
    <w:tmpl w:val="5DD4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30092"/>
    <w:multiLevelType w:val="multilevel"/>
    <w:tmpl w:val="1F2E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805656">
    <w:abstractNumId w:val="8"/>
  </w:num>
  <w:num w:numId="2" w16cid:durableId="255751170">
    <w:abstractNumId w:val="6"/>
  </w:num>
  <w:num w:numId="3" w16cid:durableId="774441031">
    <w:abstractNumId w:val="5"/>
  </w:num>
  <w:num w:numId="4" w16cid:durableId="165557535">
    <w:abstractNumId w:val="4"/>
  </w:num>
  <w:num w:numId="5" w16cid:durableId="2054772189">
    <w:abstractNumId w:val="7"/>
  </w:num>
  <w:num w:numId="6" w16cid:durableId="1298029113">
    <w:abstractNumId w:val="3"/>
  </w:num>
  <w:num w:numId="7" w16cid:durableId="588077898">
    <w:abstractNumId w:val="2"/>
  </w:num>
  <w:num w:numId="8" w16cid:durableId="1021665773">
    <w:abstractNumId w:val="1"/>
  </w:num>
  <w:num w:numId="9" w16cid:durableId="2108844857">
    <w:abstractNumId w:val="0"/>
  </w:num>
  <w:num w:numId="10" w16cid:durableId="1374841758">
    <w:abstractNumId w:val="18"/>
  </w:num>
  <w:num w:numId="11" w16cid:durableId="1618487874">
    <w:abstractNumId w:val="15"/>
  </w:num>
  <w:num w:numId="12" w16cid:durableId="1754232435">
    <w:abstractNumId w:val="13"/>
  </w:num>
  <w:num w:numId="13" w16cid:durableId="1726025547">
    <w:abstractNumId w:val="19"/>
  </w:num>
  <w:num w:numId="14" w16cid:durableId="605039084">
    <w:abstractNumId w:val="14"/>
  </w:num>
  <w:num w:numId="15" w16cid:durableId="881868493">
    <w:abstractNumId w:val="9"/>
  </w:num>
  <w:num w:numId="16" w16cid:durableId="1531987506">
    <w:abstractNumId w:val="17"/>
  </w:num>
  <w:num w:numId="17" w16cid:durableId="2027824043">
    <w:abstractNumId w:val="12"/>
  </w:num>
  <w:num w:numId="18" w16cid:durableId="2076658334">
    <w:abstractNumId w:val="11"/>
  </w:num>
  <w:num w:numId="19" w16cid:durableId="615478880">
    <w:abstractNumId w:val="16"/>
  </w:num>
  <w:num w:numId="20" w16cid:durableId="1723779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3C5"/>
    <w:rsid w:val="0064596A"/>
    <w:rsid w:val="00723A0F"/>
    <w:rsid w:val="00AA1D8D"/>
    <w:rsid w:val="00B14C0D"/>
    <w:rsid w:val="00B47730"/>
    <w:rsid w:val="00CB0664"/>
    <w:rsid w:val="00F31E66"/>
    <w:rsid w:val="00FC693F"/>
    <w:rsid w:val="00FD3438"/>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0F400C"/>
  <w14:defaultImageDpi w14:val="300"/>
  <w15:docId w15:val="{14E0B98C-7192-1345-BA06-FCD46FD7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723A0F"/>
    <w:pPr>
      <w:spacing w:before="100" w:beforeAutospacing="1" w:after="100" w:afterAutospacing="1" w:line="240" w:lineRule="auto"/>
    </w:pPr>
    <w:rPr>
      <w:rFonts w:ascii="Times New Roman" w:eastAsia="Times New Roman" w:hAnsi="Times New Roman" w:cs="Times New Roman"/>
      <w:sz w:val="24"/>
      <w:szCs w:val="24"/>
      <w:lang w:val="en-TH" w:bidi="my-MM"/>
    </w:rPr>
  </w:style>
  <w:style w:type="character" w:customStyle="1" w:styleId="s1">
    <w:name w:val="s1"/>
    <w:basedOn w:val="DefaultParagraphFont"/>
    <w:rsid w:val="00723A0F"/>
  </w:style>
  <w:style w:type="paragraph" w:customStyle="1" w:styleId="p3">
    <w:name w:val="p3"/>
    <w:basedOn w:val="Normal"/>
    <w:rsid w:val="00723A0F"/>
    <w:pPr>
      <w:spacing w:before="100" w:beforeAutospacing="1" w:after="100" w:afterAutospacing="1" w:line="240" w:lineRule="auto"/>
    </w:pPr>
    <w:rPr>
      <w:rFonts w:ascii="Times New Roman" w:eastAsia="Times New Roman" w:hAnsi="Times New Roman" w:cs="Times New Roman"/>
      <w:sz w:val="24"/>
      <w:szCs w:val="24"/>
      <w:lang w:val="en-TH" w:bidi="my-MM"/>
    </w:rPr>
  </w:style>
  <w:style w:type="paragraph" w:customStyle="1" w:styleId="p4">
    <w:name w:val="p4"/>
    <w:basedOn w:val="Normal"/>
    <w:rsid w:val="00723A0F"/>
    <w:pPr>
      <w:spacing w:before="100" w:beforeAutospacing="1" w:after="100" w:afterAutospacing="1" w:line="240" w:lineRule="auto"/>
    </w:pPr>
    <w:rPr>
      <w:rFonts w:ascii="Times New Roman" w:eastAsia="Times New Roman" w:hAnsi="Times New Roman" w:cs="Times New Roman"/>
      <w:sz w:val="24"/>
      <w:szCs w:val="24"/>
      <w:lang w:val="en-TH" w:bidi="my-MM"/>
    </w:rPr>
  </w:style>
  <w:style w:type="character" w:customStyle="1" w:styleId="s2">
    <w:name w:val="s2"/>
    <w:basedOn w:val="DefaultParagraphFont"/>
    <w:rsid w:val="00723A0F"/>
  </w:style>
  <w:style w:type="paragraph" w:styleId="HTMLPreformatted">
    <w:name w:val="HTML Preformatted"/>
    <w:basedOn w:val="Normal"/>
    <w:link w:val="HTMLPreformattedChar"/>
    <w:uiPriority w:val="99"/>
    <w:semiHidden/>
    <w:unhideWhenUsed/>
    <w:rsid w:val="00723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TH" w:bidi="my-MM"/>
    </w:rPr>
  </w:style>
  <w:style w:type="character" w:customStyle="1" w:styleId="HTMLPreformattedChar">
    <w:name w:val="HTML Preformatted Char"/>
    <w:basedOn w:val="DefaultParagraphFont"/>
    <w:link w:val="HTMLPreformatted"/>
    <w:uiPriority w:val="99"/>
    <w:semiHidden/>
    <w:rsid w:val="00723A0F"/>
    <w:rPr>
      <w:rFonts w:ascii="Courier New" w:eastAsia="Times New Roman" w:hAnsi="Courier New" w:cs="Courier New"/>
      <w:sz w:val="20"/>
      <w:szCs w:val="20"/>
      <w:lang w:val="en-TH" w:bidi="my-MM"/>
    </w:rPr>
  </w:style>
  <w:style w:type="character" w:styleId="HTMLCode">
    <w:name w:val="HTML Code"/>
    <w:basedOn w:val="DefaultParagraphFont"/>
    <w:uiPriority w:val="99"/>
    <w:semiHidden/>
    <w:unhideWhenUsed/>
    <w:rsid w:val="00723A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799889">
      <w:bodyDiv w:val="1"/>
      <w:marLeft w:val="0"/>
      <w:marRight w:val="0"/>
      <w:marTop w:val="0"/>
      <w:marBottom w:val="0"/>
      <w:divBdr>
        <w:top w:val="none" w:sz="0" w:space="0" w:color="auto"/>
        <w:left w:val="none" w:sz="0" w:space="0" w:color="auto"/>
        <w:bottom w:val="none" w:sz="0" w:space="0" w:color="auto"/>
        <w:right w:val="none" w:sz="0" w:space="0" w:color="auto"/>
      </w:divBdr>
      <w:divsChild>
        <w:div w:id="1177113086">
          <w:marLeft w:val="0"/>
          <w:marRight w:val="0"/>
          <w:marTop w:val="0"/>
          <w:marBottom w:val="0"/>
          <w:divBdr>
            <w:top w:val="none" w:sz="0" w:space="0" w:color="auto"/>
            <w:left w:val="none" w:sz="0" w:space="0" w:color="auto"/>
            <w:bottom w:val="none" w:sz="0" w:space="0" w:color="auto"/>
            <w:right w:val="none" w:sz="0" w:space="0" w:color="auto"/>
          </w:divBdr>
          <w:divsChild>
            <w:div w:id="1703897495">
              <w:marLeft w:val="0"/>
              <w:marRight w:val="0"/>
              <w:marTop w:val="0"/>
              <w:marBottom w:val="0"/>
              <w:divBdr>
                <w:top w:val="none" w:sz="0" w:space="0" w:color="auto"/>
                <w:left w:val="none" w:sz="0" w:space="0" w:color="auto"/>
                <w:bottom w:val="none" w:sz="0" w:space="0" w:color="auto"/>
                <w:right w:val="none" w:sz="0" w:space="0" w:color="auto"/>
              </w:divBdr>
            </w:div>
            <w:div w:id="157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7758">
      <w:bodyDiv w:val="1"/>
      <w:marLeft w:val="0"/>
      <w:marRight w:val="0"/>
      <w:marTop w:val="0"/>
      <w:marBottom w:val="0"/>
      <w:divBdr>
        <w:top w:val="none" w:sz="0" w:space="0" w:color="auto"/>
        <w:left w:val="none" w:sz="0" w:space="0" w:color="auto"/>
        <w:bottom w:val="none" w:sz="0" w:space="0" w:color="auto"/>
        <w:right w:val="none" w:sz="0" w:space="0" w:color="auto"/>
      </w:divBdr>
      <w:divsChild>
        <w:div w:id="228148954">
          <w:marLeft w:val="0"/>
          <w:marRight w:val="0"/>
          <w:marTop w:val="0"/>
          <w:marBottom w:val="0"/>
          <w:divBdr>
            <w:top w:val="none" w:sz="0" w:space="0" w:color="auto"/>
            <w:left w:val="none" w:sz="0" w:space="0" w:color="auto"/>
            <w:bottom w:val="none" w:sz="0" w:space="0" w:color="auto"/>
            <w:right w:val="none" w:sz="0" w:space="0" w:color="auto"/>
          </w:divBdr>
          <w:divsChild>
            <w:div w:id="11771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3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Phyo Thet Khaing (Student)</cp:lastModifiedBy>
  <cp:revision>4</cp:revision>
  <dcterms:created xsi:type="dcterms:W3CDTF">2013-12-23T23:15:00Z</dcterms:created>
  <dcterms:modified xsi:type="dcterms:W3CDTF">2025-08-05T20:29:00Z</dcterms:modified>
  <cp:category/>
</cp:coreProperties>
</file>