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A59EA" w14:textId="1936C761" w:rsidR="009D4ABB" w:rsidRDefault="00000000">
      <w:pPr>
        <w:pStyle w:val="Heading1"/>
      </w:pPr>
      <w:proofErr w:type="spellStart"/>
      <w:r>
        <w:t>ShutterRent</w:t>
      </w:r>
      <w:proofErr w:type="spellEnd"/>
      <w:r>
        <w:t xml:space="preserve"> </w:t>
      </w:r>
      <w:r w:rsidR="005216B5">
        <w:t>Back</w:t>
      </w:r>
      <w:r>
        <w:t>end - README</w:t>
      </w:r>
    </w:p>
    <w:p w14:paraId="0FF86337" w14:textId="0D19B105" w:rsidR="009D4ABB" w:rsidRDefault="00000000">
      <w:r>
        <w:t># ShutterRent Backend</w:t>
      </w:r>
      <w:r>
        <w:br/>
      </w:r>
      <w:r>
        <w:br/>
        <w:t>This is the backend for **ShutterRent**, a full-stack camera rental web application built with Node.js, Express, and MongoDB. It provides all API endpoints to support the user authentication, listing management, booking system, and admin dashboard.</w:t>
      </w:r>
      <w:r>
        <w:br/>
      </w:r>
      <w:r>
        <w:br/>
        <w:t>---</w:t>
      </w:r>
      <w:r>
        <w:br/>
      </w:r>
      <w:r>
        <w:br/>
        <w:t>## Technologies Used</w:t>
      </w:r>
      <w:r>
        <w:br/>
      </w:r>
      <w:r>
        <w:br/>
        <w:t>- Node.js</w:t>
      </w:r>
      <w:r>
        <w:br/>
        <w:t>- Express.js</w:t>
      </w:r>
      <w:r>
        <w:br/>
        <w:t>- MongoDB + Mongoose</w:t>
      </w:r>
      <w:r>
        <w:br/>
        <w:t>- Multer (Image Uploads)</w:t>
      </w:r>
      <w:r>
        <w:br/>
        <w:t>- JSON Web Tokens (JWT)</w:t>
      </w:r>
      <w:r>
        <w:br/>
        <w:t>- bcrypt.js (Password Hashing)</w:t>
      </w:r>
      <w:r>
        <w:br/>
        <w:t>- Dotenv (Environment Variables)</w:t>
      </w:r>
      <w:r>
        <w:br/>
        <w:t>- CORS</w:t>
      </w:r>
      <w:r>
        <w:br/>
      </w:r>
      <w:r>
        <w:br/>
        <w:t>---</w:t>
      </w:r>
      <w:r>
        <w:br/>
      </w:r>
      <w:r>
        <w:br/>
        <w:t>## Folder Structure</w:t>
      </w:r>
      <w:r>
        <w:br/>
      </w:r>
      <w:r>
        <w:br/>
        <w:t>```</w:t>
      </w:r>
      <w:r>
        <w:br/>
        <w:t>shutterrent-backend/</w:t>
      </w:r>
      <w:r>
        <w:br/>
        <w:t>│</w:t>
      </w:r>
      <w:r>
        <w:br/>
        <w:t>├── controllers/       # Route logic for auth, users, bookings, listings, admin</w:t>
      </w:r>
      <w:r>
        <w:br/>
        <w:t>├── middleware/        # Custom middleware (auth, admin check, multer config)</w:t>
      </w:r>
      <w:r>
        <w:br/>
        <w:t>├── models/            # Mongoose schemas: User, Listing, Booking</w:t>
      </w:r>
      <w:r>
        <w:br/>
        <w:t>├── routes/            # Express route definitions for all features</w:t>
      </w:r>
      <w:r>
        <w:br/>
        <w:t>├── uploads/           # Uploaded user profile &amp; listing images</w:t>
      </w:r>
      <w:r>
        <w:br/>
        <w:t>├── .env               # Environment variables (not committed)</w:t>
      </w:r>
      <w:r>
        <w:br/>
        <w:t>├── server.js          # Entry point to the backend server</w:t>
      </w:r>
      <w:r>
        <w:br/>
        <w:t>```</w:t>
      </w:r>
      <w:r>
        <w:br/>
      </w:r>
      <w:r>
        <w:br/>
        <w:t>---</w:t>
      </w:r>
      <w:r>
        <w:br/>
      </w:r>
      <w:r>
        <w:br/>
        <w:t>## .env Configuration</w:t>
      </w:r>
      <w:r>
        <w:br/>
      </w:r>
      <w:r>
        <w:br/>
        <w:t>Create a `.env` file in the root directory with the following:</w:t>
      </w:r>
      <w:r>
        <w:br/>
      </w:r>
      <w:r>
        <w:lastRenderedPageBreak/>
        <w:br/>
        <w:t>```</w:t>
      </w:r>
      <w:r>
        <w:br/>
        <w:t>MONGO_URI=mongodb+srv://ptk:HESoyam243@shutterrent-cluster.lproqul.mongodb.net/?retryWrites=true&amp;w=majority&amp;appName=shutterrent-cluster</w:t>
      </w:r>
      <w:r>
        <w:br/>
        <w:t>JWT_SECRET=shutterrentsecret123</w:t>
      </w:r>
      <w:r>
        <w:br/>
        <w:t>```</w:t>
      </w:r>
      <w:r>
        <w:br/>
      </w:r>
      <w:r>
        <w:br/>
        <w:t>---</w:t>
      </w:r>
      <w:r>
        <w:br/>
      </w:r>
      <w:r>
        <w:br/>
        <w:t>## How to Run Locally</w:t>
      </w:r>
      <w:r>
        <w:br/>
      </w:r>
      <w:r>
        <w:br/>
        <w:t>1. Navigate to the backend directory:</w:t>
      </w:r>
      <w:r>
        <w:br/>
      </w:r>
      <w:r>
        <w:br/>
        <w:t>```bash</w:t>
      </w:r>
      <w:r>
        <w:br/>
        <w:t>cd shutterrent-backend</w:t>
      </w:r>
      <w:r>
        <w:br/>
        <w:t>```</w:t>
      </w:r>
      <w:r>
        <w:br/>
      </w:r>
      <w:r>
        <w:br/>
        <w:t>2. Install dependencies:</w:t>
      </w:r>
      <w:r>
        <w:br/>
      </w:r>
      <w:r>
        <w:br/>
        <w:t>```bash</w:t>
      </w:r>
      <w:r>
        <w:br/>
        <w:t>npm install</w:t>
      </w:r>
      <w:r>
        <w:br/>
        <w:t>```</w:t>
      </w:r>
      <w:r>
        <w:br/>
      </w:r>
      <w:r>
        <w:br/>
        <w:t>3. Start the server:</w:t>
      </w:r>
      <w:r>
        <w:br/>
      </w:r>
      <w:r>
        <w:br/>
        <w:t>```bash</w:t>
      </w:r>
      <w:r>
        <w:br/>
        <w:t>node server.js</w:t>
      </w:r>
      <w:r>
        <w:br/>
        <w:t>```</w:t>
      </w:r>
      <w:r>
        <w:br/>
      </w:r>
      <w:r>
        <w:br/>
        <w:t>Server will run on `http://localhost:5000` (or your specified PORT).</w:t>
      </w:r>
      <w:r>
        <w:br/>
      </w:r>
      <w:r>
        <w:br/>
        <w:t>---</w:t>
      </w:r>
      <w:r>
        <w:br/>
      </w:r>
      <w:r>
        <w:br/>
        <w:t>## Available API Routes</w:t>
      </w:r>
      <w:r>
        <w:br/>
      </w:r>
      <w:r>
        <w:br/>
        <w:t>### Auth Routes (`/api/auth`)</w:t>
      </w:r>
      <w:r>
        <w:br/>
        <w:t>- `POST /register`</w:t>
      </w:r>
      <w:r>
        <w:br/>
        <w:t>- `POST /login`</w:t>
      </w:r>
      <w:r>
        <w:br/>
      </w:r>
      <w:r>
        <w:br/>
        <w:t>### User Routes (`/api/user`)</w:t>
      </w:r>
      <w:r>
        <w:br/>
        <w:t>- `GET /profile` (Protected)</w:t>
      </w:r>
      <w:r>
        <w:br/>
        <w:t>- `PUT /update` (Update name, phone, address, profile picture)</w:t>
      </w:r>
      <w:r>
        <w:br/>
      </w:r>
      <w:r>
        <w:lastRenderedPageBreak/>
        <w:br/>
        <w:t>### Listing Routes (`/api/listings`)</w:t>
      </w:r>
      <w:r>
        <w:br/>
        <w:t>- `GET /` (All listings)</w:t>
      </w:r>
      <w:r>
        <w:br/>
        <w:t>- `POST /` (Create new listing) [Admin]</w:t>
      </w:r>
      <w:r>
        <w:br/>
        <w:t>- `PUT /:id` (Update listing) [Admin]</w:t>
      </w:r>
      <w:r>
        <w:br/>
        <w:t>- `DELETE /:id` (Delete listing) [Admin]</w:t>
      </w:r>
      <w:r>
        <w:br/>
      </w:r>
      <w:r>
        <w:br/>
        <w:t>### Booking Routes (`/api/bookings`)</w:t>
      </w:r>
      <w:r>
        <w:br/>
        <w:t>- `POST /` (Create booking)</w:t>
      </w:r>
      <w:r>
        <w:br/>
        <w:t>- `GET /` (Get user bookings)</w:t>
      </w:r>
      <w:r>
        <w:br/>
        <w:t>- `DELETE /:id` (Cancel booking)</w:t>
      </w:r>
      <w:r>
        <w:br/>
      </w:r>
      <w:r>
        <w:br/>
        <w:t>### Admin Routes (`/api/admin`)</w:t>
      </w:r>
      <w:r>
        <w:br/>
        <w:t>- `GET /users` (View all users)</w:t>
      </w:r>
      <w:r>
        <w:br/>
        <w:t>- `DELETE /user/:id`</w:t>
      </w:r>
      <w:r>
        <w:br/>
        <w:t>- `GET /listings`</w:t>
      </w:r>
      <w:r>
        <w:br/>
        <w:t>- `GET /bookings`</w:t>
      </w:r>
      <w:r>
        <w:br/>
        <w:t>- `PUT /bookings/:id/status`</w:t>
      </w:r>
      <w:r>
        <w:br/>
      </w:r>
      <w:r>
        <w:br/>
        <w:t>---</w:t>
      </w:r>
      <w:r>
        <w:br/>
      </w:r>
      <w:r>
        <w:br/>
        <w:t>## Security Features</w:t>
      </w:r>
      <w:r>
        <w:br/>
      </w:r>
      <w:r>
        <w:br/>
        <w:t>- JWT Auth middleware to protect private routes</w:t>
      </w:r>
      <w:r>
        <w:br/>
        <w:t>- Admin middleware to restrict admin-only actions</w:t>
      </w:r>
      <w:r>
        <w:br/>
        <w:t>- bcrypt password hashing</w:t>
      </w:r>
      <w:r>
        <w:br/>
        <w:t>- Validation and error handling</w:t>
      </w:r>
      <w:r>
        <w:br/>
      </w:r>
      <w:r>
        <w:br/>
        <w:t>---</w:t>
      </w:r>
      <w:r>
        <w:br/>
      </w:r>
      <w:r>
        <w:br/>
        <w:t>## Hosting</w:t>
      </w:r>
      <w:r>
        <w:br/>
      </w:r>
      <w:r>
        <w:br/>
        <w:t>This backend is deployed on **Render** and works with the frontend hosted on **Vercel**.</w:t>
      </w:r>
      <w:r>
        <w:br/>
      </w:r>
      <w:r>
        <w:br/>
        <w:t>---</w:t>
      </w:r>
      <w:r>
        <w:br/>
      </w:r>
      <w:r>
        <w:br/>
        <w:t>## Notes</w:t>
      </w:r>
      <w:r>
        <w:br/>
      </w:r>
      <w:r>
        <w:br/>
        <w:t>- Make sure to allow `https://shutterrent-frontend.vercel.app` and `http://localhost:5173` in CORS</w:t>
      </w:r>
      <w:r>
        <w:br/>
        <w:t>- Images are served statically via `/uploads/&lt;filename&gt;`</w:t>
      </w:r>
      <w:r>
        <w:br/>
        <w:t>- Profile image and listing uploads use Multer middleware</w:t>
      </w:r>
      <w:r>
        <w:br/>
      </w:r>
      <w:r>
        <w:br/>
      </w:r>
      <w:r>
        <w:lastRenderedPageBreak/>
        <w:t>---</w:t>
      </w:r>
      <w:r>
        <w:br/>
      </w:r>
      <w:r>
        <w:br/>
        <w:t>## Author</w:t>
      </w:r>
      <w:r>
        <w:br/>
      </w:r>
      <w:r>
        <w:br/>
        <w:t>Built by Phyo Thet Khaing for the University of Sunderland Final-Year Project - 2025.</w:t>
      </w:r>
      <w:r>
        <w:br/>
      </w:r>
    </w:p>
    <w:sectPr w:rsidR="009D4A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6021465">
    <w:abstractNumId w:val="8"/>
  </w:num>
  <w:num w:numId="2" w16cid:durableId="1241672851">
    <w:abstractNumId w:val="6"/>
  </w:num>
  <w:num w:numId="3" w16cid:durableId="1598518597">
    <w:abstractNumId w:val="5"/>
  </w:num>
  <w:num w:numId="4" w16cid:durableId="1386417493">
    <w:abstractNumId w:val="4"/>
  </w:num>
  <w:num w:numId="5" w16cid:durableId="269974738">
    <w:abstractNumId w:val="7"/>
  </w:num>
  <w:num w:numId="6" w16cid:durableId="1703359876">
    <w:abstractNumId w:val="3"/>
  </w:num>
  <w:num w:numId="7" w16cid:durableId="1044868213">
    <w:abstractNumId w:val="2"/>
  </w:num>
  <w:num w:numId="8" w16cid:durableId="548422848">
    <w:abstractNumId w:val="1"/>
  </w:num>
  <w:num w:numId="9" w16cid:durableId="167044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F6C"/>
    <w:rsid w:val="005216B5"/>
    <w:rsid w:val="009D4ABB"/>
    <w:rsid w:val="00AA1D8D"/>
    <w:rsid w:val="00B47730"/>
    <w:rsid w:val="00CB0664"/>
    <w:rsid w:val="00F31E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DD407"/>
  <w14:defaultImageDpi w14:val="300"/>
  <w15:docId w15:val="{14E0B98C-7192-1345-BA06-FCD46FD7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Phyo Thet Khaing (Student)</cp:lastModifiedBy>
  <cp:revision>3</cp:revision>
  <dcterms:created xsi:type="dcterms:W3CDTF">2013-12-23T23:15:00Z</dcterms:created>
  <dcterms:modified xsi:type="dcterms:W3CDTF">2025-08-05T20:52:00Z</dcterms:modified>
  <cp:category/>
</cp:coreProperties>
</file>